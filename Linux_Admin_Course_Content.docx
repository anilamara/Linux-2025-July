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15FD" w14:textId="77777777" w:rsidR="00884442" w:rsidRDefault="00000000">
      <w:pPr>
        <w:pStyle w:val="Title"/>
      </w:pPr>
      <w:r>
        <w:t>Linux Administrator Course Content</w:t>
      </w:r>
    </w:p>
    <w:p w14:paraId="0BD06594" w14:textId="0FF3C51A" w:rsidR="00884442" w:rsidRDefault="00000000">
      <w:pPr>
        <w:pStyle w:val="Heading1"/>
      </w:pPr>
      <w:r>
        <w:t>Part 1: Core Linux Administration</w:t>
      </w:r>
    </w:p>
    <w:p w14:paraId="54D58A00" w14:textId="77777777" w:rsidR="00884442" w:rsidRDefault="00000000">
      <w:pPr>
        <w:pStyle w:val="Heading2"/>
      </w:pPr>
      <w:r>
        <w:t>Module 1: Introduction to Linux and Accessing the Command Line</w:t>
      </w:r>
    </w:p>
    <w:p w14:paraId="1F1BF46C" w14:textId="77777777" w:rsidR="00884442" w:rsidRDefault="00000000">
      <w:pPr>
        <w:pStyle w:val="ListBullet"/>
      </w:pPr>
      <w:r>
        <w:t>Introduction to Linux</w:t>
      </w:r>
    </w:p>
    <w:p w14:paraId="0E7CA595" w14:textId="77777777" w:rsidR="00884442" w:rsidRDefault="00000000">
      <w:pPr>
        <w:pStyle w:val="ListBullet"/>
      </w:pPr>
      <w:r>
        <w:t>Log in to a Linux system and run simple commands using the shell</w:t>
      </w:r>
    </w:p>
    <w:p w14:paraId="5EE91081" w14:textId="77777777" w:rsidR="00884442" w:rsidRDefault="00000000">
      <w:pPr>
        <w:pStyle w:val="Heading2"/>
      </w:pPr>
      <w:r>
        <w:t>Module 2: Managing Files from the Command Line</w:t>
      </w:r>
    </w:p>
    <w:p w14:paraId="2E2B1ABA" w14:textId="77777777" w:rsidR="00884442" w:rsidRDefault="00000000">
      <w:pPr>
        <w:pStyle w:val="ListBullet"/>
      </w:pPr>
      <w:r>
        <w:t>Copy, move, create, delete, and organize files using the bash shell</w:t>
      </w:r>
    </w:p>
    <w:p w14:paraId="46AD20B2" w14:textId="77777777" w:rsidR="00884442" w:rsidRDefault="00000000">
      <w:pPr>
        <w:pStyle w:val="Heading2"/>
      </w:pPr>
      <w:r>
        <w:t>Module 3: Getting Help in Red Hat Enterprise Linux</w:t>
      </w:r>
    </w:p>
    <w:p w14:paraId="7ACC1F4F" w14:textId="77777777" w:rsidR="00884442" w:rsidRDefault="00000000">
      <w:pPr>
        <w:pStyle w:val="ListBullet"/>
      </w:pPr>
      <w:r>
        <w:t>Use man, info, and online help systems</w:t>
      </w:r>
    </w:p>
    <w:p w14:paraId="03DA00F4" w14:textId="77777777" w:rsidR="00884442" w:rsidRDefault="00000000">
      <w:pPr>
        <w:pStyle w:val="ListBullet"/>
      </w:pPr>
      <w:r>
        <w:t>Use Red Hat support utilities</w:t>
      </w:r>
    </w:p>
    <w:p w14:paraId="5D634FCE" w14:textId="77777777" w:rsidR="00884442" w:rsidRDefault="00000000">
      <w:pPr>
        <w:pStyle w:val="Heading2"/>
      </w:pPr>
      <w:r>
        <w:t>Module 4: Creating, Viewing, and Editing Text Files</w:t>
      </w:r>
    </w:p>
    <w:p w14:paraId="45F97065" w14:textId="77777777" w:rsidR="00884442" w:rsidRDefault="00000000">
      <w:pPr>
        <w:pStyle w:val="ListBullet"/>
      </w:pPr>
      <w:r>
        <w:t>Use basic editors (nano, vim) to manage text files</w:t>
      </w:r>
    </w:p>
    <w:p w14:paraId="0D59B560" w14:textId="77777777" w:rsidR="00884442" w:rsidRDefault="00000000">
      <w:pPr>
        <w:pStyle w:val="Heading2"/>
      </w:pPr>
      <w:r>
        <w:t>Module 5: Managing Local Linux Users and Groups</w:t>
      </w:r>
    </w:p>
    <w:p w14:paraId="458FDFD1" w14:textId="77777777" w:rsidR="00884442" w:rsidRDefault="00000000">
      <w:pPr>
        <w:pStyle w:val="ListBullet"/>
      </w:pPr>
      <w:r>
        <w:t>Create and manage users and groups</w:t>
      </w:r>
    </w:p>
    <w:p w14:paraId="3B8A3AC1" w14:textId="77777777" w:rsidR="00884442" w:rsidRDefault="00000000">
      <w:pPr>
        <w:pStyle w:val="ListBullet"/>
      </w:pPr>
      <w:r>
        <w:t>Administer local password policies</w:t>
      </w:r>
    </w:p>
    <w:p w14:paraId="40FCD22F" w14:textId="77777777" w:rsidR="00884442" w:rsidRDefault="00000000">
      <w:pPr>
        <w:pStyle w:val="Heading2"/>
      </w:pPr>
      <w:r>
        <w:t>Module 6: Controlling Access to Files with Linux File System Permissions</w:t>
      </w:r>
    </w:p>
    <w:p w14:paraId="3E182745" w14:textId="77777777" w:rsidR="00884442" w:rsidRDefault="00000000">
      <w:pPr>
        <w:pStyle w:val="ListBullet"/>
      </w:pPr>
      <w:r>
        <w:t>Understand and apply standard Linux permissions (rwx)</w:t>
      </w:r>
    </w:p>
    <w:p w14:paraId="3FA765DF" w14:textId="77777777" w:rsidR="00884442" w:rsidRDefault="00000000">
      <w:pPr>
        <w:pStyle w:val="ListBullet"/>
      </w:pPr>
      <w:r>
        <w:t>Use chmod, chown, umask</w:t>
      </w:r>
    </w:p>
    <w:p w14:paraId="13FBF3C1" w14:textId="77777777" w:rsidR="00884442" w:rsidRDefault="00000000">
      <w:pPr>
        <w:pStyle w:val="Heading2"/>
      </w:pPr>
      <w:r>
        <w:t>Module 7: Configuring and Securing the OpenSSH Service</w:t>
      </w:r>
    </w:p>
    <w:p w14:paraId="43C3017D" w14:textId="77777777" w:rsidR="00884442" w:rsidRDefault="00000000">
      <w:pPr>
        <w:pStyle w:val="ListBullet"/>
      </w:pPr>
      <w:r>
        <w:t>Securely access the command line on remote systems using OpenSSH</w:t>
      </w:r>
    </w:p>
    <w:p w14:paraId="2B1CF21A" w14:textId="77777777" w:rsidR="00884442" w:rsidRDefault="00000000">
      <w:pPr>
        <w:pStyle w:val="ListBullet"/>
      </w:pPr>
      <w:r>
        <w:t>Configure SSH key-based authentication</w:t>
      </w:r>
    </w:p>
    <w:p w14:paraId="1080932F" w14:textId="77777777" w:rsidR="00884442" w:rsidRDefault="00000000">
      <w:pPr>
        <w:pStyle w:val="ListBullet"/>
      </w:pPr>
      <w:r>
        <w:t>Transfer files using scp and rsync</w:t>
      </w:r>
    </w:p>
    <w:p w14:paraId="2F9B2D58" w14:textId="77777777" w:rsidR="00884442" w:rsidRDefault="00000000">
      <w:pPr>
        <w:pStyle w:val="Heading2"/>
      </w:pPr>
      <w:r>
        <w:t>Module 8: Analyzing and Storing Logs</w:t>
      </w:r>
    </w:p>
    <w:p w14:paraId="6F275671" w14:textId="77777777" w:rsidR="00884442" w:rsidRDefault="00000000">
      <w:pPr>
        <w:pStyle w:val="ListBullet"/>
      </w:pPr>
      <w:r>
        <w:t>Locate and interpret system log files for troubleshooting</w:t>
      </w:r>
    </w:p>
    <w:p w14:paraId="532C2636" w14:textId="77777777" w:rsidR="00884442" w:rsidRDefault="00000000">
      <w:pPr>
        <w:pStyle w:val="ListBullet"/>
      </w:pPr>
      <w:r>
        <w:t>Use journalctl and rsyslog</w:t>
      </w:r>
    </w:p>
    <w:p w14:paraId="5FC2B484" w14:textId="77777777" w:rsidR="00884442" w:rsidRDefault="00000000">
      <w:pPr>
        <w:pStyle w:val="Heading2"/>
      </w:pPr>
      <w:r>
        <w:t>Module 9: Managing Networking</w:t>
      </w:r>
    </w:p>
    <w:p w14:paraId="4B94100F" w14:textId="77777777" w:rsidR="00884442" w:rsidRDefault="00000000">
      <w:pPr>
        <w:pStyle w:val="ListBullet"/>
      </w:pPr>
      <w:r>
        <w:t>Configure basic IPv4 networking</w:t>
      </w:r>
    </w:p>
    <w:p w14:paraId="0A38DCB4" w14:textId="77777777" w:rsidR="00884442" w:rsidRDefault="00000000">
      <w:pPr>
        <w:pStyle w:val="ListBullet"/>
      </w:pPr>
      <w:r>
        <w:t>Use nmcli, ip, and hostnamectl</w:t>
      </w:r>
    </w:p>
    <w:p w14:paraId="4277A348" w14:textId="77777777" w:rsidR="00884442" w:rsidRDefault="00000000">
      <w:pPr>
        <w:pStyle w:val="Heading2"/>
      </w:pPr>
      <w:r>
        <w:t>Module 10: Archiving and Copying Files Between Systems</w:t>
      </w:r>
    </w:p>
    <w:p w14:paraId="02BFDC59" w14:textId="77777777" w:rsidR="00884442" w:rsidRDefault="00000000">
      <w:pPr>
        <w:pStyle w:val="ListBullet"/>
      </w:pPr>
      <w:r>
        <w:t>Archive using tar, gzip, bzip2</w:t>
      </w:r>
    </w:p>
    <w:p w14:paraId="1574F7FC" w14:textId="77777777" w:rsidR="00884442" w:rsidRDefault="00000000">
      <w:pPr>
        <w:pStyle w:val="ListBullet"/>
      </w:pPr>
      <w:r>
        <w:lastRenderedPageBreak/>
        <w:t>Copy files with scp, rsync</w:t>
      </w:r>
    </w:p>
    <w:p w14:paraId="435A3420" w14:textId="77777777" w:rsidR="00884442" w:rsidRDefault="00000000">
      <w:pPr>
        <w:pStyle w:val="Heading2"/>
      </w:pPr>
      <w:r>
        <w:t>Module 11: Installing and Updating Software Packages</w:t>
      </w:r>
    </w:p>
    <w:p w14:paraId="768E753B" w14:textId="77777777" w:rsidR="00884442" w:rsidRDefault="00000000">
      <w:pPr>
        <w:pStyle w:val="ListBullet"/>
      </w:pPr>
      <w:r>
        <w:t>Manage software using yum, dnf, and repositories</w:t>
      </w:r>
    </w:p>
    <w:p w14:paraId="52344ED2" w14:textId="77777777" w:rsidR="00884442" w:rsidRDefault="00000000">
      <w:pPr>
        <w:pStyle w:val="Heading2"/>
      </w:pPr>
      <w:r>
        <w:t>Module 12: Accessing Linux File Systems</w:t>
      </w:r>
    </w:p>
    <w:p w14:paraId="3BC0A7D4" w14:textId="77777777" w:rsidR="00884442" w:rsidRDefault="00000000">
      <w:pPr>
        <w:pStyle w:val="ListBullet"/>
      </w:pPr>
      <w:r>
        <w:t>Mount, unmount, and inspect file systems using mount, df, du</w:t>
      </w:r>
    </w:p>
    <w:p w14:paraId="68F34C2D" w14:textId="77777777" w:rsidR="00884442" w:rsidRDefault="00000000">
      <w:pPr>
        <w:pStyle w:val="Heading2"/>
      </w:pPr>
      <w:r>
        <w:t>Module 13: Using Virtualized Systems</w:t>
      </w:r>
    </w:p>
    <w:p w14:paraId="58BE4438" w14:textId="77777777" w:rsidR="00884442" w:rsidRDefault="00000000">
      <w:pPr>
        <w:pStyle w:val="ListBullet"/>
      </w:pPr>
      <w:r>
        <w:t>Create and use VMs using KVM and libvirt tools (virt-manager, virsh)</w:t>
      </w:r>
    </w:p>
    <w:p w14:paraId="164C0B70" w14:textId="15DD3B88" w:rsidR="00884442" w:rsidRDefault="00000000">
      <w:pPr>
        <w:pStyle w:val="Heading1"/>
      </w:pPr>
      <w:r>
        <w:t xml:space="preserve">Part 2: Advanced Linux Administration </w:t>
      </w:r>
    </w:p>
    <w:p w14:paraId="7E5F7B29" w14:textId="77777777" w:rsidR="00884442" w:rsidRDefault="00000000">
      <w:pPr>
        <w:pStyle w:val="Heading2"/>
      </w:pPr>
      <w:r>
        <w:t>Module 1: Automating Installation with Kickstart</w:t>
      </w:r>
    </w:p>
    <w:p w14:paraId="3004CBEE" w14:textId="77777777" w:rsidR="00884442" w:rsidRDefault="00000000">
      <w:pPr>
        <w:pStyle w:val="ListBullet"/>
      </w:pPr>
      <w:r>
        <w:t>Create and deploy Kickstart-based automated installations</w:t>
      </w:r>
    </w:p>
    <w:p w14:paraId="43104300" w14:textId="77777777" w:rsidR="00884442" w:rsidRDefault="00000000">
      <w:pPr>
        <w:pStyle w:val="Heading2"/>
      </w:pPr>
      <w:r>
        <w:t>Module 2: Using Regular Expressions with grep</w:t>
      </w:r>
    </w:p>
    <w:p w14:paraId="61E73329" w14:textId="77777777" w:rsidR="00884442" w:rsidRDefault="00000000">
      <w:pPr>
        <w:pStyle w:val="ListBullet"/>
      </w:pPr>
      <w:r>
        <w:t>Write and use regex patterns to find data in text</w:t>
      </w:r>
    </w:p>
    <w:p w14:paraId="7DA295C4" w14:textId="77777777" w:rsidR="00884442" w:rsidRDefault="00000000">
      <w:pPr>
        <w:pStyle w:val="Heading2"/>
      </w:pPr>
      <w:r>
        <w:t>Module 3: Creating and Editing Text Files with vim</w:t>
      </w:r>
    </w:p>
    <w:p w14:paraId="6158734B" w14:textId="77777777" w:rsidR="00884442" w:rsidRDefault="00000000">
      <w:pPr>
        <w:pStyle w:val="ListBullet"/>
      </w:pPr>
      <w:r>
        <w:t>Master vim editing modes, navigation, and saving</w:t>
      </w:r>
    </w:p>
    <w:p w14:paraId="194BDE16" w14:textId="77777777" w:rsidR="00884442" w:rsidRDefault="00000000">
      <w:pPr>
        <w:pStyle w:val="Heading2"/>
      </w:pPr>
      <w:r>
        <w:t>Module 4: Scheduling Future Linux Tasks</w:t>
      </w:r>
    </w:p>
    <w:p w14:paraId="0E93C3AB" w14:textId="77777777" w:rsidR="00884442" w:rsidRDefault="00000000">
      <w:pPr>
        <w:pStyle w:val="ListBullet"/>
      </w:pPr>
      <w:r>
        <w:t>Use cron, at, and systemd timers for scheduling tasks</w:t>
      </w:r>
    </w:p>
    <w:p w14:paraId="55C62A25" w14:textId="77777777" w:rsidR="00884442" w:rsidRDefault="00000000">
      <w:pPr>
        <w:pStyle w:val="Heading2"/>
      </w:pPr>
      <w:r>
        <w:t>Module 5: Managing Priority of Linux Processes</w:t>
      </w:r>
    </w:p>
    <w:p w14:paraId="2E4BC208" w14:textId="77777777" w:rsidR="00884442" w:rsidRDefault="00000000">
      <w:pPr>
        <w:pStyle w:val="ListBullet"/>
      </w:pPr>
      <w:r>
        <w:t>Use nice, renice, and top to manage process priorities</w:t>
      </w:r>
    </w:p>
    <w:p w14:paraId="2B5F78A9" w14:textId="77777777" w:rsidR="00884442" w:rsidRDefault="00000000">
      <w:pPr>
        <w:pStyle w:val="Heading2"/>
      </w:pPr>
      <w:r>
        <w:t>Module 6: Controlling Access with Access Control Lists (ACL)</w:t>
      </w:r>
    </w:p>
    <w:p w14:paraId="08A4B760" w14:textId="77777777" w:rsidR="00884442" w:rsidRDefault="00000000">
      <w:pPr>
        <w:pStyle w:val="ListBullet"/>
      </w:pPr>
      <w:r>
        <w:t>Set and manage POSIX ACLs on files and directories</w:t>
      </w:r>
    </w:p>
    <w:p w14:paraId="321B9865" w14:textId="77777777" w:rsidR="00884442" w:rsidRDefault="00000000">
      <w:pPr>
        <w:pStyle w:val="Heading2"/>
      </w:pPr>
      <w:r>
        <w:t>Module 7: Managing SELinux Security</w:t>
      </w:r>
    </w:p>
    <w:p w14:paraId="67B22F35" w14:textId="77777777" w:rsidR="00884442" w:rsidRDefault="00000000">
      <w:pPr>
        <w:pStyle w:val="ListBullet"/>
      </w:pPr>
      <w:r>
        <w:t>View and configure SELinux modes, booleans, and contexts</w:t>
      </w:r>
    </w:p>
    <w:p w14:paraId="39CA0043" w14:textId="77777777" w:rsidR="00884442" w:rsidRDefault="00000000">
      <w:pPr>
        <w:pStyle w:val="Heading2"/>
      </w:pPr>
      <w:r>
        <w:t>Module 8: Adding Disks, Partitions, and File Systems</w:t>
      </w:r>
    </w:p>
    <w:p w14:paraId="1578D56C" w14:textId="77777777" w:rsidR="00884442" w:rsidRDefault="00000000">
      <w:pPr>
        <w:pStyle w:val="ListBullet"/>
      </w:pPr>
      <w:r>
        <w:t>Create and manage partitions using fdisk, parted, mkfs</w:t>
      </w:r>
    </w:p>
    <w:p w14:paraId="57A043DC" w14:textId="77777777" w:rsidR="00884442" w:rsidRDefault="00000000">
      <w:pPr>
        <w:pStyle w:val="Heading2"/>
      </w:pPr>
      <w:r>
        <w:t>Module 9: Managing Logical Volume Management (LVM)</w:t>
      </w:r>
    </w:p>
    <w:p w14:paraId="3A582E88" w14:textId="77777777" w:rsidR="00884442" w:rsidRDefault="00000000">
      <w:pPr>
        <w:pStyle w:val="ListBullet"/>
      </w:pPr>
      <w:r>
        <w:t>Create and resize LVM volumes</w:t>
      </w:r>
    </w:p>
    <w:p w14:paraId="63FDE88D" w14:textId="77777777" w:rsidR="00884442" w:rsidRDefault="00000000">
      <w:pPr>
        <w:pStyle w:val="ListBullet"/>
      </w:pPr>
      <w:r>
        <w:t>Use pvcreate, vgcreate, lvcreate, and lvextend</w:t>
      </w:r>
    </w:p>
    <w:p w14:paraId="1ECF5E90" w14:textId="77777777" w:rsidR="00884442" w:rsidRDefault="00000000">
      <w:pPr>
        <w:pStyle w:val="Heading2"/>
      </w:pPr>
      <w:r>
        <w:t>Module 10: Accessing Network Storage with NFS</w:t>
      </w:r>
    </w:p>
    <w:p w14:paraId="146B7F06" w14:textId="77777777" w:rsidR="00884442" w:rsidRDefault="00000000">
      <w:pPr>
        <w:pStyle w:val="ListBullet"/>
      </w:pPr>
      <w:r>
        <w:t>Configure and mount (secure) NFS shares</w:t>
      </w:r>
    </w:p>
    <w:p w14:paraId="7AF4D24E" w14:textId="77777777" w:rsidR="00884442" w:rsidRDefault="00000000">
      <w:pPr>
        <w:pStyle w:val="Heading2"/>
      </w:pPr>
      <w:r>
        <w:lastRenderedPageBreak/>
        <w:t>Module 11: Accessing Network Storage with SMB</w:t>
      </w:r>
    </w:p>
    <w:p w14:paraId="1D350555" w14:textId="77777777" w:rsidR="00884442" w:rsidRDefault="00000000">
      <w:pPr>
        <w:pStyle w:val="ListBullet"/>
      </w:pPr>
      <w:r>
        <w:t>Use autofs and manual methods to mount/unmount SMB/CIFS shares</w:t>
      </w:r>
    </w:p>
    <w:p w14:paraId="161A3F42" w14:textId="77777777" w:rsidR="00884442" w:rsidRDefault="00000000">
      <w:pPr>
        <w:pStyle w:val="Heading2"/>
      </w:pPr>
      <w:r>
        <w:t>Module 12: Controlling and Troubleshooting the Boot Process</w:t>
      </w:r>
    </w:p>
    <w:p w14:paraId="07F9955B" w14:textId="77777777" w:rsidR="00884442" w:rsidRDefault="00000000">
      <w:pPr>
        <w:pStyle w:val="ListBullet"/>
      </w:pPr>
      <w:r>
        <w:t>Understand GRUB2, systemd, and rescue/emergency targets</w:t>
      </w:r>
    </w:p>
    <w:p w14:paraId="0CE37763" w14:textId="77777777" w:rsidR="00884442" w:rsidRDefault="00000000">
      <w:pPr>
        <w:pStyle w:val="Heading2"/>
      </w:pPr>
      <w:r>
        <w:t>Module 13: Limiting Network Communication with firewalld</w:t>
      </w:r>
    </w:p>
    <w:p w14:paraId="0D67D4B4" w14:textId="77777777" w:rsidR="00884442" w:rsidRDefault="00000000">
      <w:pPr>
        <w:pStyle w:val="ListBullet"/>
      </w:pPr>
      <w:r>
        <w:t>Configure firewall rules using firewalld and zones</w:t>
      </w:r>
    </w:p>
    <w:p w14:paraId="6357B8A8" w14:textId="77777777" w:rsidR="00884442" w:rsidRDefault="00000000">
      <w:pPr>
        <w:pStyle w:val="Heading1"/>
      </w:pPr>
      <w:r>
        <w:t>Part 3: Extra / Advanced Content</w:t>
      </w:r>
    </w:p>
    <w:p w14:paraId="3753F8DF" w14:textId="77777777" w:rsidR="00884442" w:rsidRDefault="00000000">
      <w:pPr>
        <w:pStyle w:val="Heading2"/>
      </w:pPr>
      <w:r>
        <w:t>1. RAID Configuration using LVM</w:t>
      </w:r>
    </w:p>
    <w:p w14:paraId="2B7F55CF" w14:textId="77777777" w:rsidR="00884442" w:rsidRDefault="00000000">
      <w:pPr>
        <w:pStyle w:val="Heading2"/>
      </w:pPr>
      <w:r>
        <w:t>2. Running Containers</w:t>
      </w:r>
    </w:p>
    <w:p w14:paraId="4F0BB506" w14:textId="77777777" w:rsidR="00884442" w:rsidRDefault="00000000">
      <w:pPr>
        <w:pStyle w:val="ListBullet"/>
      </w:pPr>
      <w:r>
        <w:t>2.1: Introduction to Containers and Podman</w:t>
      </w:r>
    </w:p>
    <w:p w14:paraId="0F2C8452" w14:textId="77777777" w:rsidR="00884442" w:rsidRDefault="00000000">
      <w:pPr>
        <w:pStyle w:val="ListBullet"/>
      </w:pPr>
      <w:r>
        <w:t>2.2: Creating and Managing Containers</w:t>
      </w:r>
    </w:p>
    <w:p w14:paraId="39DCE8CC" w14:textId="77777777" w:rsidR="00884442" w:rsidRDefault="00000000">
      <w:pPr>
        <w:pStyle w:val="ListBullet"/>
      </w:pPr>
      <w:r>
        <w:t>2.3: Working with Container Image Registries</w:t>
      </w:r>
    </w:p>
    <w:p w14:paraId="6ADBBDFD" w14:textId="77777777" w:rsidR="00884442" w:rsidRDefault="00000000">
      <w:pPr>
        <w:pStyle w:val="ListBullet"/>
      </w:pPr>
      <w:r>
        <w:t>2.4: Managing Container Lifecycle (start, stop, remove, persist)</w:t>
      </w:r>
    </w:p>
    <w:p w14:paraId="0B1471A0" w14:textId="77777777" w:rsidR="00884442" w:rsidRDefault="00000000">
      <w:pPr>
        <w:pStyle w:val="Heading2"/>
      </w:pPr>
      <w:r>
        <w:t>3. Working with Bash Scripting</w:t>
      </w:r>
    </w:p>
    <w:p w14:paraId="2A57AB04" w14:textId="77777777" w:rsidR="00884442" w:rsidRDefault="00000000">
      <w:pPr>
        <w:pStyle w:val="Heading2"/>
      </w:pPr>
      <w:r>
        <w:t>4. OS Upgrades</w:t>
      </w:r>
    </w:p>
    <w:p w14:paraId="00489285" w14:textId="77777777" w:rsidR="00884442" w:rsidRDefault="00000000">
      <w:pPr>
        <w:pStyle w:val="ListBullet"/>
      </w:pPr>
      <w:r>
        <w:t>Upgrade from RHEL 7 to RHEL 8</w:t>
      </w:r>
    </w:p>
    <w:p w14:paraId="7B29B887" w14:textId="77777777" w:rsidR="00884442" w:rsidRDefault="00000000">
      <w:pPr>
        <w:pStyle w:val="ListBullet"/>
      </w:pPr>
      <w:r>
        <w:t>Upgrade from RHEL 8 to RHEL 9</w:t>
      </w:r>
    </w:p>
    <w:p w14:paraId="0A990670" w14:textId="77777777" w:rsidR="00884442" w:rsidRDefault="00000000">
      <w:pPr>
        <w:pStyle w:val="Heading2"/>
      </w:pPr>
      <w:r>
        <w:t>5. Automation with Ansible</w:t>
      </w:r>
    </w:p>
    <w:p w14:paraId="2B98AE10" w14:textId="77777777" w:rsidR="00884442" w:rsidRDefault="00000000">
      <w:pPr>
        <w:pStyle w:val="ListBullet"/>
      </w:pPr>
      <w:r>
        <w:t>5.1: What is Ansible?</w:t>
      </w:r>
    </w:p>
    <w:p w14:paraId="1B5A5835" w14:textId="77777777" w:rsidR="00884442" w:rsidRDefault="00000000">
      <w:pPr>
        <w:pStyle w:val="ListBullet"/>
      </w:pPr>
      <w:r>
        <w:t>5.2: Working with inventory and ansible.cfg</w:t>
      </w:r>
    </w:p>
    <w:p w14:paraId="73F6AC29" w14:textId="77777777" w:rsidR="00884442" w:rsidRDefault="00000000">
      <w:pPr>
        <w:pStyle w:val="ListBullet"/>
      </w:pPr>
      <w:r>
        <w:t>5.3: Running Ad-hoc Commands</w:t>
      </w:r>
    </w:p>
    <w:p w14:paraId="5937A8F7" w14:textId="77777777" w:rsidR="00884442" w:rsidRDefault="00000000">
      <w:pPr>
        <w:pStyle w:val="ListBullet"/>
      </w:pPr>
      <w:r>
        <w:t>5.4: Creating and Executing Basic Playbooks</w:t>
      </w:r>
    </w:p>
    <w:p w14:paraId="4759E02D" w14:textId="77777777" w:rsidR="00884442" w:rsidRDefault="00000000">
      <w:pPr>
        <w:pStyle w:val="Heading2"/>
      </w:pPr>
      <w:r>
        <w:t>6. DNS Configuration</w:t>
      </w:r>
    </w:p>
    <w:p w14:paraId="5DF9ED05" w14:textId="77777777" w:rsidR="00884442" w:rsidRDefault="00000000">
      <w:pPr>
        <w:pStyle w:val="Heading2"/>
      </w:pPr>
      <w:r>
        <w:t>7. Migrating VMware VMs to Cloud</w:t>
      </w:r>
    </w:p>
    <w:p w14:paraId="5806CE61" w14:textId="77777777" w:rsidR="00884442" w:rsidRDefault="00000000">
      <w:pPr>
        <w:pStyle w:val="Heading2"/>
      </w:pPr>
      <w:r>
        <w:t>8. Introduction to Public Cloud</w:t>
      </w:r>
    </w:p>
    <w:p w14:paraId="182838DB" w14:textId="77777777" w:rsidR="00884442" w:rsidRDefault="00000000">
      <w:pPr>
        <w:pStyle w:val="ListBullet"/>
      </w:pPr>
      <w:r>
        <w:t>Overview of AWS, GCP, and Azure basics (IaaS, VM provisioning, CLI access)</w:t>
      </w:r>
    </w:p>
    <w:sectPr w:rsidR="00884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830310">
    <w:abstractNumId w:val="8"/>
  </w:num>
  <w:num w:numId="2" w16cid:durableId="1092820474">
    <w:abstractNumId w:val="6"/>
  </w:num>
  <w:num w:numId="3" w16cid:durableId="1200435632">
    <w:abstractNumId w:val="5"/>
  </w:num>
  <w:num w:numId="4" w16cid:durableId="196696789">
    <w:abstractNumId w:val="4"/>
  </w:num>
  <w:num w:numId="5" w16cid:durableId="223176708">
    <w:abstractNumId w:val="7"/>
  </w:num>
  <w:num w:numId="6" w16cid:durableId="1249190192">
    <w:abstractNumId w:val="3"/>
  </w:num>
  <w:num w:numId="7" w16cid:durableId="353729466">
    <w:abstractNumId w:val="2"/>
  </w:num>
  <w:num w:numId="8" w16cid:durableId="1902014188">
    <w:abstractNumId w:val="1"/>
  </w:num>
  <w:num w:numId="9" w16cid:durableId="165209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3A5E"/>
    <w:rsid w:val="00884442"/>
    <w:rsid w:val="0091207C"/>
    <w:rsid w:val="00AA1D8D"/>
    <w:rsid w:val="00B47730"/>
    <w:rsid w:val="00CB0664"/>
    <w:rsid w:val="00D14A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F6DEC"/>
  <w14:defaultImageDpi w14:val="300"/>
  <w15:docId w15:val="{FC20CFA4-5C61-4026-8013-5958D43E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Anil Amara</cp:lastModifiedBy>
  <cp:revision>3</cp:revision>
  <dcterms:created xsi:type="dcterms:W3CDTF">2025-07-09T10:43:00Z</dcterms:created>
  <dcterms:modified xsi:type="dcterms:W3CDTF">2025-07-09T10:43:00Z</dcterms:modified>
  <cp:category/>
</cp:coreProperties>
</file>